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false"/>
        <w:bidi w:val="0"/>
        <w:ind w:left="6480" w:right="0" w:firstLine="720"/>
        <w:jc w:val="left"/>
        <w:textAlignment w:val="top"/>
        <w:rPr>
          <w:rFonts w:eastAsia="SimSun"/>
          <w:color w:val="000000"/>
          <w:sz w:val="22"/>
          <w:szCs w:val="22"/>
          <w:lang w:eastAsia="zh-CN"/>
        </w:rPr>
      </w:pPr>
      <w:r>
        <w:rPr>
          <w:rFonts w:eastAsia="SimSun"/>
          <w:color w:val="000000"/>
          <w:sz w:val="22"/>
          <w:szCs w:val="22"/>
          <w:lang w:eastAsia="zh-CN"/>
        </w:rPr>
      </w:r>
    </w:p>
    <w:tbl>
      <w:tblPr>
        <w:tblW w:w="3969" w:type="dxa"/>
        <w:jc w:val="right"/>
        <w:tblInd w:w="0" w:type="dxa"/>
        <w:tblCellMar>
          <w:top w:w="0" w:type="dxa"/>
          <w:left w:w="0" w:type="dxa"/>
          <w:bottom w:w="0" w:type="dxa"/>
          <w:right w:w="0" w:type="dxa"/>
        </w:tblCellMar>
      </w:tblPr>
      <w:tblGrid>
        <w:gridCol w:w="3969"/>
      </w:tblGrid>
      <w:tr>
        <w:trPr/>
        <w:tc>
          <w:tcPr>
            <w:tcW w:w="3969" w:type="dxa"/>
            <w:tcBorders/>
          </w:tcPr>
          <w:p>
            <w:pPr>
              <w:pStyle w:val="TableContents"/>
              <w:spacing w:before="0" w:after="200"/>
              <w:jc w:val="left"/>
              <w:rPr>
                <w:rFonts w:ascii="Times New Roman" w:hAnsi="Times New Roman" w:eastAsia="Noto Serif CJK SC" w:cs="Droid Sans Devanagari"/>
                <w:color w:val="auto"/>
                <w:kern w:val="2"/>
                <w:sz w:val="22"/>
                <w:szCs w:val="22"/>
                <w:lang w:val="en-GB" w:eastAsia="zh-CN" w:bidi="hi-IN"/>
              </w:rPr>
            </w:pPr>
            <w:r>
              <w:rPr>
                <w:rFonts w:eastAsia="Noto Serif CJK SC" w:cs="Droid Sans Devanagari" w:ascii="Times New Roman" w:hAnsi="Times New Roman"/>
                <w:color w:val="auto"/>
                <w:kern w:val="2"/>
                <w:sz w:val="22"/>
                <w:szCs w:val="22"/>
                <w:lang w:val="en-GB" w:eastAsia="zh-CN" w:bidi="hi-IN"/>
              </w:rPr>
              <w:t>{{</w:t>
            </w:r>
            <w:r>
              <w:rPr>
                <w:rFonts w:eastAsia="Noto Serif CJK SC" w:cs="Droid Sans Devanagari" w:ascii="Times New Roman" w:hAnsi="Times New Roman"/>
                <w:color w:val="auto"/>
                <w:kern w:val="2"/>
                <w:sz w:val="22"/>
                <w:szCs w:val="22"/>
                <w:lang w:val="en-GB" w:eastAsia="zh-CN" w:bidi="hi-IN"/>
              </w:rPr>
              <w:t>b</w:t>
            </w:r>
            <w:r>
              <w:rPr>
                <w:rFonts w:eastAsia="Noto Serif CJK SC" w:cs="Droid Sans Devanagari" w:ascii="Times New Roman" w:hAnsi="Times New Roman"/>
                <w:color w:val="auto"/>
                <w:kern w:val="2"/>
                <w:sz w:val="22"/>
                <w:szCs w:val="22"/>
                <w:lang w:val="en-GB" w:eastAsia="zh-CN" w:bidi="hi-IN"/>
              </w:rPr>
              <w:t>o_letter_names}}{{</w:t>
            </w:r>
            <w:r>
              <w:rPr>
                <w:rFonts w:eastAsia="Noto Serif CJK SC" w:cs="Droid Sans Devanagari" w:ascii="Times New Roman" w:hAnsi="Times New Roman"/>
                <w:color w:val="auto"/>
                <w:kern w:val="2"/>
                <w:sz w:val="22"/>
                <w:szCs w:val="22"/>
                <w:lang w:val="en-GB" w:eastAsia="zh-CN" w:bidi="hi-IN"/>
              </w:rPr>
              <w:t>b</w:t>
            </w:r>
            <w:r>
              <w:rPr>
                <w:rFonts w:eastAsia="Noto Serif CJK SC" w:cs="Droid Sans Devanagari" w:ascii="Times New Roman" w:hAnsi="Times New Roman"/>
                <w:color w:val="auto"/>
                <w:kern w:val="2"/>
                <w:sz w:val="22"/>
                <w:szCs w:val="22"/>
                <w:lang w:val="en-GB" w:eastAsia="zh-CN" w:bidi="hi-IN"/>
              </w:rPr>
              <w:t>o_correspond_add_vert}}</w:t>
            </w:r>
          </w:p>
        </w:tc>
      </w:tr>
    </w:tbl>
    <w:p>
      <w:pPr>
        <w:pStyle w:val="Normal"/>
        <w:widowControl/>
        <w:suppressAutoHyphens w:val="false"/>
        <w:spacing w:before="0" w:after="340"/>
        <w:ind w:hanging="0"/>
        <w:contextualSpacing/>
        <w:textAlignment w:val="top"/>
        <w:rPr>
          <w:rFonts w:ascii="Times New Roman" w:hAnsi="Times New Roman"/>
        </w:rPr>
      </w:pPr>
      <w:r>
        <w:rPr>
          <w:rFonts w:ascii="Times New Roman" w:hAnsi="Times New Roman"/>
          <w:sz w:val="22"/>
          <w:szCs w:val="22"/>
        </w:rPr>
        <w:tab/>
        <w:tab/>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 xml:space="preserve">Grey &amp; Associates                                                                                                        </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4th Floor</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26-28 Hammersmith Grove</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Hammersmith</w:t>
      </w:r>
    </w:p>
    <w:p>
      <w:pPr>
        <w:pStyle w:val="Normal"/>
        <w:tabs>
          <w:tab w:val="left" w:pos="0" w:leader="none"/>
          <w:tab w:val="left" w:pos="720" w:leader="none"/>
          <w:tab w:val="left" w:pos="1440" w:leader="none"/>
          <w:tab w:val="left" w:pos="2160" w:leader="none"/>
          <w:tab w:val="right" w:pos="9025" w:leader="none"/>
        </w:tabs>
        <w:spacing w:before="0" w:after="340"/>
        <w:contextualSpacing/>
        <w:jc w:val="both"/>
        <w:rPr>
          <w:rFonts w:ascii="Times New Roman" w:hAnsi="Times New Roman"/>
        </w:rPr>
      </w:pPr>
      <w:r>
        <w:rPr>
          <w:rFonts w:ascii="Times New Roman" w:hAnsi="Times New Roman"/>
          <w:color w:val="000000"/>
          <w:sz w:val="22"/>
          <w:szCs w:val="22"/>
        </w:rPr>
        <w:t>W6 7BA</w:t>
        <w:tab/>
        <w:tab/>
        <w:tab/>
      </w:r>
    </w:p>
    <w:p>
      <w:pPr>
        <w:pStyle w:val="Normal"/>
        <w:tabs>
          <w:tab w:val="left" w:pos="0" w:leader="none"/>
          <w:tab w:val="left" w:pos="720" w:leader="none"/>
          <w:tab w:val="left" w:pos="1440" w:leader="none"/>
          <w:tab w:val="left" w:pos="2160" w:leader="none"/>
          <w:tab w:val="right" w:pos="9025" w:leader="none"/>
        </w:tabs>
        <w:spacing w:before="0" w:after="340"/>
        <w:contextualSpacing/>
        <w:rPr>
          <w:rFonts w:ascii="Times New Roman" w:hAnsi="Times New Roman"/>
        </w:rPr>
      </w:pPr>
      <w:r>
        <w:rPr>
          <w:rFonts w:ascii="Times New Roman" w:hAnsi="Times New Roman"/>
          <w:color w:val="000000"/>
          <w:sz w:val="22"/>
          <w:szCs w:val="22"/>
        </w:rPr>
        <w:tab/>
        <w:tab/>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Dear </w:t>
      </w:r>
      <w:r>
        <w:rPr>
          <w:rFonts w:ascii="Times New Roman" w:hAnsi="Times New Roman"/>
          <w:sz w:val="22"/>
          <w:szCs w:val="22"/>
        </w:rPr>
        <w:t>Steve Whitehead</w:t>
      </w:r>
      <w:r>
        <w:rPr>
          <w:rFonts w:ascii="Times New Roman" w:hAnsi="Times New Roman"/>
          <w:color w:val="000000"/>
          <w:sz w:val="22"/>
          <w:szCs w:val="22"/>
        </w:rPr>
        <w: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widowControl/>
        <w:suppressAutoHyphens w:val="false"/>
        <w:spacing w:before="0" w:after="340"/>
        <w:contextualSpacing/>
        <w:textAlignment w:val="top"/>
        <w:rPr>
          <w:rFonts w:ascii="Times New Roman" w:hAnsi="Times New Roman"/>
        </w:rPr>
      </w:pPr>
      <w:r>
        <w:rPr>
          <w:rFonts w:ascii="Times New Roman" w:hAnsi="Times New Roman"/>
          <w:b/>
          <w:color w:val="000000"/>
          <w:sz w:val="22"/>
          <w:szCs w:val="22"/>
          <w:u w:val="single"/>
        </w:rPr>
        <w:t>Re: Appointment of</w:t>
      </w:r>
      <w:r>
        <w:rPr>
          <w:rFonts w:ascii="Times New Roman" w:hAnsi="Times New Roman"/>
          <w:color w:val="000000"/>
          <w:sz w:val="22"/>
          <w:szCs w:val="22"/>
          <w:u w:val="single"/>
        </w:rPr>
        <w:t xml:space="preserve"> </w:t>
      </w:r>
      <w:r>
        <w:rPr>
          <w:rFonts w:ascii="Times New Roman" w:hAnsi="Times New Roman"/>
          <w:b/>
          <w:bCs/>
          <w:sz w:val="22"/>
          <w:szCs w:val="22"/>
          <w:u w:val="single"/>
        </w:rPr>
        <w:t>Steve Whitehead</w:t>
      </w:r>
      <w:r>
        <w:rPr>
          <w:rFonts w:ascii="Times New Roman" w:hAnsi="Times New Roman"/>
          <w:sz w:val="22"/>
          <w:szCs w:val="22"/>
          <w:u w:val="single"/>
        </w:rPr>
        <w:t xml:space="preserve"> </w:t>
      </w:r>
      <w:r>
        <w:rPr>
          <w:rFonts w:ascii="Times New Roman" w:hAnsi="Times New Roman"/>
          <w:b/>
          <w:color w:val="000000"/>
          <w:sz w:val="22"/>
          <w:szCs w:val="22"/>
          <w:u w:val="single"/>
        </w:rPr>
        <w:t xml:space="preserve">as Party Wall Surveyor on Behalf of {{bo_property_add_horz}} </w:t>
      </w:r>
      <w:r>
        <w:rPr>
          <w:rFonts w:ascii="Times New Roman" w:hAnsi="Times New Roman"/>
          <w:b/>
          <w:color w:val="000000" w:themeColor="text1"/>
          <w:sz w:val="22"/>
          <w:szCs w:val="22"/>
          <w:u w:val="single"/>
        </w:rPr>
        <w:t>- The Party Wall etc. Act 1996.</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themeColor="text1"/>
          <w:sz w:val="22"/>
          <w:szCs w:val="22"/>
        </w:rPr>
      </w:pPr>
      <w:r>
        <w:rPr>
          <w:rFonts w:ascii="Times New Roman" w:hAnsi="Times New Roman"/>
          <w:color w:val="000000" w:themeColor="text1"/>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{{bo_plural}} ({{bo_fhlh}}) of {{bo_property_add_horz}} {{bo_i_we}} hereby authorise you to sign, issue and receive any notices in connection with the works proposed at </w:t>
      </w:r>
      <w:r>
        <w:rPr>
          <w:rFonts w:eastAsia="SimSun" w:ascii="Times New Roman" w:hAnsi="Times New Roman"/>
          <w:b/>
          <w:color w:val="000000"/>
          <w:sz w:val="22"/>
          <w:szCs w:val="22"/>
          <w:lang w:eastAsia="zh-CN"/>
        </w:rPr>
        <w:t>{{bo_property_add_horz}}</w:t>
      </w:r>
      <w:r>
        <w:rPr>
          <w:rFonts w:ascii="Times New Roman" w:hAnsi="Times New Roman"/>
          <w:color w:val="000000"/>
          <w:sz w:val="22"/>
          <w:szCs w:val="22"/>
        </w:rPr>
        <w:t xml:space="preserve">.  In the event of a dispute arising, {{bo_i_we}} appoint you, </w:t>
      </w:r>
      <w:r>
        <w:rPr>
          <w:rFonts w:ascii="Times New Roman" w:hAnsi="Times New Roman"/>
          <w:sz w:val="22"/>
          <w:szCs w:val="22"/>
        </w:rPr>
        <w:t>Steve Whitehead</w:t>
      </w:r>
      <w:r>
        <w:rPr>
          <w:rFonts w:ascii="Times New Roman" w:hAnsi="Times New Roman"/>
          <w:color w:val="000000"/>
          <w:sz w:val="22"/>
          <w:szCs w:val="22"/>
        </w:rPr>
        <w:t>, as {{bo_my_our}} surveyor, in accordance with Section 10 of the above Act and authorise you to make any necessary appointments on {{bo_my_our}} behalf.</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 xml:space="preserve">As {{bo_plural}} ({{bo_fhlh}}) of </w:t>
      </w:r>
      <w:r>
        <w:rPr>
          <w:rFonts w:eastAsia="SimSun" w:ascii="Times New Roman" w:hAnsi="Times New Roman"/>
          <w:b/>
          <w:color w:val="000000"/>
          <w:sz w:val="22"/>
          <w:szCs w:val="22"/>
          <w:lang w:eastAsia="zh-CN"/>
        </w:rPr>
        <w:t>{{bo_property_add_horz}}</w:t>
      </w:r>
      <w:r>
        <w:rPr>
          <w:rFonts w:ascii="Times New Roman" w:hAnsi="Times New Roman"/>
          <w:color w:val="000000"/>
          <w:sz w:val="22"/>
          <w:szCs w:val="22"/>
        </w:rPr>
        <w:t xml:space="preserve"> {{bo_i_we}} hereby declare that {{bo_i_we}} consent to receive any notices, Awards, or any other documents by means of electronic communication in accordance with The Party Wall etc. Act 1996 (Electronic Communications) Order 2016 to the email address/addresses listed below. If no email address is listed below then {{bo_i_we}} agree to the use of the email address/addresses used as primary means of contact with {{bo_me_us}} during the course of this project.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color w:val="000000"/>
          <w:sz w:val="22"/>
          <w:szCs w:val="22"/>
        </w:rPr>
        <w:t>Yours sincerely,</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color w:val="000000"/>
          <w:sz w:val="22"/>
          <w:szCs w:val="22"/>
        </w:rPr>
      </w:pPr>
      <w:r>
        <w:rPr>
          <w:rFonts w:ascii="Times New Roman" w:hAnsi="Times New Roman"/>
          <w:color w:val="000000"/>
          <w:sz w:val="22"/>
          <w:szCs w:val="22"/>
        </w:rPr>
        <w:t xml:space="preserve">                                                                                                </w:t>
      </w:r>
    </w:p>
    <w:p>
      <w:pPr>
        <w:pStyle w:val="Normal"/>
        <w:spacing w:before="0" w:after="340"/>
        <w:contextualSpacing/>
        <w:rPr>
          <w:rFonts w:ascii="Times New Roman" w:hAnsi="Times New Roman"/>
        </w:rPr>
      </w:pPr>
      <w:r>
        <w:rPr>
          <w:rFonts w:ascii="Times New Roman" w:hAnsi="Times New Roman"/>
          <w:sz w:val="22"/>
          <w:szCs w:val="22"/>
        </w:rPr>
        <w:t>Signed: ______________________________</w:t>
        <w:tab/>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 xml:space="preserve">Name: _______________________________ </w:t>
        <w:tab/>
        <w:tab/>
        <w:t>Email: 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ascii="Times New Roman" w:hAnsi="Times New Roman"/>
          <w:sz w:val="22"/>
          <w:szCs w:val="22"/>
        </w:rPr>
        <w:t>Date: ________________________________</w:t>
        <w:tab/>
        <w:tab/>
        <w:t>Tel: _________________________________</w:t>
      </w:r>
    </w:p>
    <w:p>
      <w:pPr>
        <w:pStyle w:val="Normal"/>
        <w:spacing w:before="0" w:after="340"/>
        <w:contextualSpacing/>
        <w:rPr>
          <w:rFonts w:ascii="Times New Roman" w:hAnsi="Times New Roman"/>
          <w:sz w:val="22"/>
          <w:szCs w:val="22"/>
        </w:rPr>
      </w:pPr>
      <w:r>
        <w:rPr>
          <w:rFonts w:ascii="Times New Roman" w:hAnsi="Times New Roman"/>
          <w:sz w:val="22"/>
          <w:szCs w:val="22"/>
        </w:rPr>
      </w:r>
    </w:p>
    <w:p>
      <w:pPr>
        <w:pStyle w:val="Normal"/>
        <w:spacing w:before="0" w:after="340"/>
        <w:contextualSpacing/>
        <w:rPr>
          <w:rFonts w:ascii="Times New Roman" w:hAnsi="Times New Roman"/>
        </w:rPr>
      </w:pPr>
      <w:r>
        <w:rPr>
          <w:rFonts w:eastAsia="Arial Narrow" w:ascii="Times New Roman" w:hAnsi="Times New Roman"/>
          <w:color w:val="000000"/>
          <w:sz w:val="22"/>
          <w:szCs w:val="22"/>
        </w:rPr>
        <w:t>Signed: ______________________________</w:t>
        <w:tab/>
        <w:tab/>
        <w:br/>
        <w:t>Joint Owner (if applicable)</w:t>
      </w:r>
    </w:p>
    <w:p>
      <w:pPr>
        <w:pStyle w:val="Normal"/>
        <w:spacing w:before="0" w:after="340"/>
        <w:contextualSpacing/>
        <w:rPr>
          <w:rFonts w:ascii="Times New Roman" w:hAnsi="Times New Roman"/>
        </w:rPr>
      </w:pPr>
      <w:r>
        <w:rPr>
          <w:rFonts w:eastAsia="Arial Narrow" w:ascii="Times New Roman" w:hAnsi="Times New Roman"/>
          <w:color w:val="000000"/>
          <w:sz w:val="22"/>
          <w:szCs w:val="22"/>
        </w:rPr>
        <w:br/>
        <w:t xml:space="preserve">Name: _______________________________ </w:t>
        <w:tab/>
        <w:tab/>
      </w:r>
      <w:r>
        <w:rPr>
          <w:rFonts w:ascii="Times New Roman" w:hAnsi="Times New Roman"/>
          <w:sz w:val="22"/>
          <w:szCs w:val="22"/>
        </w:rPr>
        <w:t>Email: _______________________________</w:t>
      </w:r>
      <w:r>
        <w:rPr>
          <w:rFonts w:eastAsia="Arial Narrow" w:ascii="Times New Roman" w:hAnsi="Times New Roman"/>
          <w:color w:val="000000"/>
          <w:sz w:val="22"/>
          <w:szCs w:val="22"/>
        </w:rPr>
        <w:br/>
      </w:r>
      <w:r>
        <w:rPr>
          <w:rFonts w:eastAsia="Arial Narrow" w:ascii="Times New Roman" w:hAnsi="Times New Roman"/>
          <w:sz w:val="22"/>
          <w:szCs w:val="22"/>
        </w:rPr>
        <w:t>Joint Owner (if applicable)</w:t>
        <w:br/>
      </w:r>
    </w:p>
    <w:p>
      <w:pPr>
        <w:pStyle w:val="Normal"/>
        <w:spacing w:before="0" w:after="340"/>
        <w:contextualSpacing/>
        <w:rPr>
          <w:rFonts w:ascii="Times New Roman" w:hAnsi="Times New Roman"/>
        </w:rPr>
      </w:pPr>
      <w:r>
        <w:rPr>
          <w:rFonts w:eastAsia="Arial Narrow" w:ascii="Times New Roman" w:hAnsi="Times New Roman"/>
          <w:sz w:val="22"/>
          <w:szCs w:val="22"/>
        </w:rPr>
        <w:t>Date: ________________________________</w:t>
        <w:tab/>
        <w:tab/>
      </w:r>
      <w:r>
        <w:rPr>
          <w:rFonts w:ascii="Times New Roman" w:hAnsi="Times New Roman"/>
          <w:sz w:val="22"/>
          <w:szCs w:val="22"/>
        </w:rPr>
        <w:t>Tel: _________________________________</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340"/>
        <w:contextualSpacing/>
        <w:jc w:val="both"/>
        <w:rPr>
          <w:rFonts w:ascii="Times New Roman" w:hAnsi="Times New Roman"/>
        </w:rPr>
      </w:pPr>
      <w:r>
        <w:rPr>
          <w:rFonts w:ascii="Times New Roman" w:hAnsi="Times New Roman"/>
          <w:b/>
          <w:sz w:val="22"/>
          <w:szCs w:val="22"/>
          <w:u w:val="single"/>
        </w:rPr>
        <w:t>Notes:</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rPr>
        <w:t>This letter is a formal letter of appointment of a surveyor under the Party Wall etc Act 1996.</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 xml:space="preserve">This letter can only be signed by the owner of the property, not an agent acting on his behalf. </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the owner is a company, a competent director must sign.</w:t>
      </w:r>
    </w:p>
    <w:p>
      <w:pPr>
        <w:pStyle w:val="Normal"/>
        <w:numPr>
          <w:ilvl w:val="0"/>
          <w:numId w:val="1"/>
        </w:numPr>
        <w:tabs>
          <w:tab w:val="clear" w:pos="720"/>
          <w:tab w:val="left" w:pos="216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before="0" w:after="340"/>
        <w:ind w:left="720" w:hanging="360"/>
        <w:contextualSpacing/>
        <w:jc w:val="both"/>
        <w:rPr>
          <w:rFonts w:ascii="Times New Roman" w:hAnsi="Times New Roman"/>
        </w:rPr>
      </w:pPr>
      <w:r>
        <w:rPr>
          <w:rFonts w:ascii="Times New Roman" w:hAnsi="Times New Roman"/>
          <w:sz w:val="22"/>
          <w:szCs w:val="22"/>
          <w:lang w:val="en-GB"/>
        </w:rPr>
        <w:t>If husband and wife are joint owners, both must sign</w:t>
      </w:r>
      <w:bookmarkStart w:id="0" w:name="LoA_BO_End"/>
      <w:bookmarkEnd w:id="0"/>
      <w:r>
        <w:rPr>
          <w:rFonts w:ascii="Times New Roman" w:hAnsi="Times New Roman"/>
          <w:sz w:val="22"/>
          <w:szCs w:val="22"/>
          <w:lang w:val="en-GB"/>
        </w:rPr>
        <w:t>.</w:t>
      </w:r>
    </w:p>
    <w:sectPr>
      <w:type w:val="nextPage"/>
      <w:pgSz w:w="11906" w:h="16838"/>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00000A"/>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before="0" w:after="0"/>
      <w:jc w:val="left"/>
    </w:pPr>
    <w:rPr>
      <w:rFonts w:ascii="Courier" w:hAnsi="Courier" w:eastAsia="ＭＳ 明朝" w:cs="" w:cstheme="minorBidi" w:eastAsiaTheme="minorEastAsia"/>
      <w:color w:val="00000A"/>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evel1">
    <w:name w:val="Level 1"/>
    <w:basedOn w:val="Normal"/>
    <w:qFormat/>
    <w:pPr>
      <w:ind w:left="720" w:hanging="720"/>
    </w:pPr>
    <w:rPr>
      <w:rFonts w:ascii="Courier New" w:hAnsi="Courier New" w:eastAsia="Times New Roman"/>
      <w:kern w:val="0"/>
      <w:szCs w:val="20"/>
      <w:lang w:val="en-US" w:eastAsia="ar-S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Application>LibreOffice/6.4.7.2$Linux_X86_64 LibreOffice_project/40$Build-2</Application>
  <Pages>1</Pages>
  <Words>262</Words>
  <Characters>1734</Characters>
  <CharactersWithSpaces>2190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Steve Whitehead</cp:lastModifiedBy>
  <dcterms:modified xsi:type="dcterms:W3CDTF">2021-01-06T09:31:32Z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