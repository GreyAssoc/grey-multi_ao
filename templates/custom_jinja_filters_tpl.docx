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float value is {{ base_value_float }}</w:t>
      </w:r>
    </w:p>
    <w:p>
      <w:pPr>
        <w:pStyle w:val="Normal"/>
        <w:rPr/>
      </w:pPr>
      <w:r>
        <w:rPr/>
        <w:t>The string value is {{ base_value_string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filter modified float value is {{ base_value_float | my_filterB(</w:t>
      </w:r>
      <w:r>
        <w:rPr/>
        <w:t>10</w:t>
      </w:r>
      <w:r>
        <w:rPr/>
        <w:t>)}}</w:t>
      </w:r>
    </w:p>
    <w:p>
      <w:pPr>
        <w:pStyle w:val="Normal"/>
        <w:rPr/>
      </w:pPr>
      <w:r>
        <w:rPr/>
        <w:t>The filter modified string value is {{ base_value_string | my_filterA(‘Deric’)}}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1440" w:top="1979" w:footer="1440" w:bottom="197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  <w:t>Document Number : {{ doc_no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0"/>
      <w:jc w:val="left"/>
    </w:pPr>
    <w:rPr>
      <w:rFonts w:ascii="Courier" w:hAnsi="Courier" w:eastAsia="ＭＳ 明朝" w:cs="" w:cstheme="minorBidi" w:eastAsiaTheme="minorEastAsia"/>
      <w:color w:val="00000A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LibreOffice/7.0.3.1$Linux_X86_64 LibreOffice_project/00$Build-1</Application>
  <Pages>1</Pages>
  <Words>40</Words>
  <Characters>232</Characters>
  <CharactersWithSpaces>267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2020-12-29T22:12:01Z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